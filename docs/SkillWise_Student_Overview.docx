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SkillWise Project: Problem, Solution, and Tech Stack</w:t>
      </w:r>
    </w:p>
    <w:p>
      <w:pPr>
        <w:pStyle w:val="Heading1"/>
      </w:pPr>
      <w:r>
        <w:t>Problem</w:t>
      </w:r>
    </w:p>
    <w:p>
      <w:r>
        <w:t>Young adults learning new skills (coding, design, languages, public speaking) often lack mentors and a structured path. They waste time figuring out what to practice, how to practice, and whether they’re improving.</w:t>
      </w:r>
    </w:p>
    <w:p>
      <w:pPr>
        <w:pStyle w:val="Heading1"/>
      </w:pPr>
      <w:r>
        <w:t>App Definition: SkillWise</w:t>
      </w:r>
    </w:p>
    <w:p>
      <w:r>
        <w:t>SkillWise is a web app that turns a personal learning goal into a sequence of actionable challenges. Students can:</w:t>
        <w:br/>
        <w:t>- Create goals (e.g., “Learn JavaScript basics in 3 weeks”).</w:t>
        <w:br/>
        <w:t>- Generate or write challenges aligned to that goal.</w:t>
        <w:br/>
        <w:t>- Submit work (text/code/links), get AI feedback, and track progress.</w:t>
        <w:br/>
        <w:t>- (Stretch) Do peer reviews and see a leaderboard for motivation.</w:t>
        <w:br/>
        <w:br/>
        <w:t>Each student will build a full vertical slice—frontend, backend, database, tests, DevOps, and AI integration—over four sprints, solo. At the end of each sprint, they will open a PR; the team will review and vote on the best implementation to merge to main.</w:t>
      </w:r>
    </w:p>
    <w:p>
      <w:pPr>
        <w:pStyle w:val="Heading1"/>
      </w:pPr>
      <w:r>
        <w:t>Scope at a Glance</w:t>
      </w:r>
    </w:p>
    <w:p>
      <w:r>
        <w:t>- MVP1 (Sprints 1–2): Auth → Goals → Challenges → Progress → Dashboard + Tests + CI</w:t>
        <w:br/>
        <w:t>- MVP2 (Sprints 3–4): AI-generated challenges → AI feedback → Leaderboard &amp; Peer Review → Deploy</w:t>
      </w:r>
    </w:p>
    <w:p>
      <w:pPr>
        <w:pStyle w:val="Heading1"/>
      </w:pPr>
      <w:r>
        <w:t>Tech Stack (aligned to User Stories)</w:t>
      </w:r>
    </w:p>
    <w:p>
      <w:pPr>
        <w:pStyle w:val="Heading2"/>
      </w:pPr>
      <w:r>
        <w:t>Frontend (Web)</w:t>
      </w:r>
    </w:p>
    <w:p>
      <w:r>
        <w:t>• React 18 (JavaScript) – app UI and routing</w:t>
        <w:br/>
        <w:t>• React Router – page navigation</w:t>
        <w:br/>
        <w:t>• Forms &amp; validation: React Hook Form + Zod</w:t>
        <w:br/>
        <w:t>• UI styling: Tailwind CSS or MUI</w:t>
        <w:br/>
        <w:t>• HTTP client: Axios (or fetch)</w:t>
        <w:br/>
        <w:t>• Charts: Recharts (progress/leaderboard)</w:t>
        <w:br/>
        <w:t>• State: Local state, optional React Query</w:t>
        <w:br/>
        <w:t>• Accessibility: axe DevTools</w:t>
        <w:br/>
        <w:br/>
        <w:t>Stories covered: Signup/Login, dashboard, goals/challenges UI, progress/leaderboard, e2e testing</w:t>
      </w:r>
    </w:p>
    <w:p>
      <w:pPr>
        <w:pStyle w:val="Heading2"/>
      </w:pPr>
      <w:r>
        <w:t>Backend (API)</w:t>
      </w:r>
    </w:p>
    <w:p>
      <w:r>
        <w:t>• Node.js (LTS) + Express – REST API</w:t>
        <w:br/>
        <w:t>• Auth: JWT (access + refresh) via httpOnly cookies; bcrypt for password hashing</w:t>
        <w:br/>
        <w:t>• Validation: Zod or custom JS checks</w:t>
        <w:br/>
        <w:t>• Logging: pino (or console)</w:t>
        <w:br/>
        <w:t>• Rate limiting: express-rate-limit</w:t>
        <w:br/>
        <w:t>• Error handling: Express middleware</w:t>
        <w:br/>
        <w:br/>
        <w:t>Stories covered: Auth endpoints, CRUD for goals/challenges/progress, AI endpoints, peer review, leaderboard</w:t>
      </w:r>
    </w:p>
    <w:p>
      <w:pPr>
        <w:pStyle w:val="Heading2"/>
      </w:pPr>
      <w:r>
        <w:t>Database</w:t>
      </w:r>
    </w:p>
    <w:p>
      <w:r>
        <w:t>• PostgreSQL (via Docker locally, managed in prod)</w:t>
        <w:br/>
        <w:t>• Schema includes: users, refresh_tokens, goals, challenges, progress, submissions, ai_feedback, explanations, peer_reviews, leaderboard, optional teams</w:t>
        <w:br/>
        <w:t>• DB access options: node-postgres (pg), Knex.js, or Prisma</w:t>
        <w:br/>
        <w:br/>
        <w:t>Stories covered: Persistence for all core entities</w:t>
      </w:r>
    </w:p>
    <w:p>
      <w:pPr>
        <w:pStyle w:val="Heading2"/>
      </w:pPr>
      <w:r>
        <w:t>AI Integration</w:t>
      </w:r>
    </w:p>
    <w:p>
      <w:r>
        <w:t>• API: OpenAI (or compatible)</w:t>
        <w:br/>
        <w:t>• Patterns: reusable prompt templates, log prompt+response</w:t>
        <w:br/>
        <w:t>• Testing: snapshot tests for known prompts</w:t>
        <w:br/>
        <w:t>• Rate limiting on endpoints</w:t>
        <w:br/>
        <w:br/>
        <w:t>Stories covered: generate challenges, submit for feedback, explanations</w:t>
      </w:r>
    </w:p>
    <w:p>
      <w:pPr>
        <w:pStyle w:val="Heading2"/>
      </w:pPr>
      <w:r>
        <w:t>Testing</w:t>
      </w:r>
    </w:p>
    <w:p>
      <w:r>
        <w:t>• Unit/API tests: Jest + Supertest</w:t>
        <w:br/>
        <w:t>• End-to-end: Cypress</w:t>
        <w:br/>
        <w:t>• Accessibility: axe-core</w:t>
        <w:br/>
        <w:br/>
        <w:t>Stories covered: auth tests, CRUD tests, AI snapshot tests, e2e goal workflow</w:t>
      </w:r>
    </w:p>
    <w:p>
      <w:pPr>
        <w:pStyle w:val="Heading2"/>
      </w:pPr>
      <w:r>
        <w:t>DevOps / Tooling</w:t>
      </w:r>
    </w:p>
    <w:p>
      <w:r>
        <w:t>• Version control: Git (branch per student, PR per sprint)</w:t>
        <w:br/>
        <w:t>• Containers: Docker + Docker Compose</w:t>
        <w:br/>
        <w:t>• CI: GitHub Actions (lint + Jest + Cypress)</w:t>
        <w:br/>
        <w:t>• Deploy: Vercel (frontend), Render/Railway (backend), Neon/Supabase (DB)</w:t>
        <w:br/>
        <w:t>• Monitoring: Sentry</w:t>
        <w:br/>
        <w:t>• Docs: Swagger/OpenAPI + Runbook</w:t>
        <w:br/>
        <w:br/>
        <w:t>Stories covered: local dev, CI, error tracking, production deploy, docs</w:t>
      </w:r>
    </w:p>
    <w:p>
      <w:pPr>
        <w:pStyle w:val="Heading1"/>
      </w:pPr>
      <w:r>
        <w:t>Milestones (Definition of Done per Sprint)</w:t>
      </w:r>
    </w:p>
    <w:p>
      <w:r>
        <w:t>• Sprint 1: Auth + Dashboard shell, Docker up, auth tests pass</w:t>
        <w:br/>
        <w:t>• Sprint 2: Goals/Challenges/Progress CRUD, Cypress smoke test, CI pipeline green</w:t>
        <w:br/>
        <w:t>• Sprint 3: AI challenge + feedback loop, snapshot tests, Sentry error capture</w:t>
        <w:br/>
        <w:t>• Sprint 4: Leaderboard + peer review, accessibility fixes, deployed app, Swagger docs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